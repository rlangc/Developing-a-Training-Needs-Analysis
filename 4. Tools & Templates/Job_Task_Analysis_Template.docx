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1950" w14:textId="4B5FD603" w:rsidR="00892909" w:rsidRPr="00ED36BC" w:rsidRDefault="00000000" w:rsidP="00ED36BC">
      <w:pPr>
        <w:pStyle w:val="Heading1"/>
        <w:spacing w:before="0"/>
        <w:rPr>
          <w:sz w:val="36"/>
          <w:szCs w:val="36"/>
        </w:rPr>
      </w:pPr>
      <w:r w:rsidRPr="00ED36BC">
        <w:rPr>
          <w:sz w:val="36"/>
          <w:szCs w:val="36"/>
        </w:rPr>
        <w:t>Job</w:t>
      </w:r>
      <w:r w:rsidR="00ED36BC" w:rsidRPr="00ED36BC">
        <w:rPr>
          <w:sz w:val="36"/>
          <w:szCs w:val="36"/>
        </w:rPr>
        <w:t xml:space="preserve"> and</w:t>
      </w:r>
      <w:r w:rsidRPr="00ED36BC">
        <w:rPr>
          <w:sz w:val="36"/>
          <w:szCs w:val="36"/>
        </w:rPr>
        <w:t>/</w:t>
      </w:r>
      <w:r w:rsidR="00ED36BC" w:rsidRPr="00ED36BC">
        <w:rPr>
          <w:sz w:val="36"/>
          <w:szCs w:val="36"/>
        </w:rPr>
        <w:t xml:space="preserve">or </w:t>
      </w:r>
      <w:r w:rsidRPr="00ED36BC">
        <w:rPr>
          <w:sz w:val="36"/>
          <w:szCs w:val="36"/>
        </w:rPr>
        <w:t>Task Analysis Template</w:t>
      </w:r>
    </w:p>
    <w:p w14:paraId="4835D979" w14:textId="77777777" w:rsidR="00892909" w:rsidRDefault="00000000" w:rsidP="00ED36BC">
      <w:pPr>
        <w:pStyle w:val="Subtitle"/>
      </w:pPr>
      <w:r>
        <w:t>Purpose: To document tasks and competencies required for effective job performance.</w:t>
      </w:r>
    </w:p>
    <w:p w14:paraId="54E4C568" w14:textId="77777777" w:rsidR="00892909" w:rsidRDefault="00892909"/>
    <w:p w14:paraId="67760770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Job Role: ____________________________</w:t>
      </w:r>
    </w:p>
    <w:p w14:paraId="360839AA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Department: __________________________</w:t>
      </w:r>
    </w:p>
    <w:p w14:paraId="749910C3" w14:textId="77777777" w:rsidR="00892909" w:rsidRPr="00ED36BC" w:rsidRDefault="00892909">
      <w:pPr>
        <w:rPr>
          <w:sz w:val="24"/>
          <w:szCs w:val="24"/>
        </w:rPr>
      </w:pPr>
    </w:p>
    <w:p w14:paraId="2F24F929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Tasks and Responsibilities:</w:t>
      </w:r>
    </w:p>
    <w:p w14:paraId="38775829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 xml:space="preserve">- </w:t>
      </w:r>
    </w:p>
    <w:p w14:paraId="508E6FE6" w14:textId="0367BA94" w:rsidR="00ED36BC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557DF48F" w14:textId="7C2F2D60" w:rsidR="00892909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5C1BFFB8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Required Skills and Knowledge:</w:t>
      </w:r>
    </w:p>
    <w:p w14:paraId="392E13A8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 xml:space="preserve">- </w:t>
      </w:r>
    </w:p>
    <w:p w14:paraId="6AFE33C5" w14:textId="35150FB1" w:rsidR="00ED36BC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37B4D765" w14:textId="6AE06E53" w:rsidR="00892909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2FB7FC7C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Tools or Systems Used:</w:t>
      </w:r>
    </w:p>
    <w:p w14:paraId="405DDCC4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 xml:space="preserve">- </w:t>
      </w:r>
    </w:p>
    <w:p w14:paraId="64902365" w14:textId="08AABCC0" w:rsidR="00ED36BC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6BEB1C20" w14:textId="0634131F" w:rsidR="00892909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35A2D80F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>Common Challenges or Barriers:</w:t>
      </w:r>
    </w:p>
    <w:p w14:paraId="43478899" w14:textId="77777777" w:rsidR="00892909" w:rsidRPr="00ED36BC" w:rsidRDefault="00000000">
      <w:pPr>
        <w:rPr>
          <w:sz w:val="24"/>
          <w:szCs w:val="24"/>
        </w:rPr>
      </w:pPr>
      <w:r w:rsidRPr="00ED36BC">
        <w:rPr>
          <w:sz w:val="24"/>
          <w:szCs w:val="24"/>
        </w:rPr>
        <w:t xml:space="preserve">- </w:t>
      </w:r>
    </w:p>
    <w:p w14:paraId="7EFD6386" w14:textId="59DFF51A" w:rsidR="00ED36BC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p w14:paraId="2386DC6E" w14:textId="07C3336B" w:rsidR="00ED36BC" w:rsidRPr="00ED36BC" w:rsidRDefault="00ED36BC">
      <w:pPr>
        <w:rPr>
          <w:sz w:val="24"/>
          <w:szCs w:val="24"/>
        </w:rPr>
      </w:pPr>
      <w:r w:rsidRPr="00ED36BC">
        <w:rPr>
          <w:sz w:val="24"/>
          <w:szCs w:val="24"/>
        </w:rPr>
        <w:t>-</w:t>
      </w:r>
    </w:p>
    <w:sectPr w:rsidR="00ED36BC" w:rsidRPr="00ED36BC" w:rsidSect="00ED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418769">
    <w:abstractNumId w:val="8"/>
  </w:num>
  <w:num w:numId="2" w16cid:durableId="276060009">
    <w:abstractNumId w:val="6"/>
  </w:num>
  <w:num w:numId="3" w16cid:durableId="1318922692">
    <w:abstractNumId w:val="5"/>
  </w:num>
  <w:num w:numId="4" w16cid:durableId="1817064689">
    <w:abstractNumId w:val="4"/>
  </w:num>
  <w:num w:numId="5" w16cid:durableId="526790820">
    <w:abstractNumId w:val="7"/>
  </w:num>
  <w:num w:numId="6" w16cid:durableId="2033217963">
    <w:abstractNumId w:val="3"/>
  </w:num>
  <w:num w:numId="7" w16cid:durableId="708068098">
    <w:abstractNumId w:val="2"/>
  </w:num>
  <w:num w:numId="8" w16cid:durableId="1225722201">
    <w:abstractNumId w:val="1"/>
  </w:num>
  <w:num w:numId="9" w16cid:durableId="17435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909"/>
    <w:rsid w:val="00AA1D8D"/>
    <w:rsid w:val="00B47730"/>
    <w:rsid w:val="00C2595D"/>
    <w:rsid w:val="00CB0664"/>
    <w:rsid w:val="00ED36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B50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2025-07-05T17:16:00Z</dcterms:modified>
  <cp:category/>
</cp:coreProperties>
</file>