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DE357" w14:textId="77777777" w:rsidR="004779E3" w:rsidRPr="0026297E" w:rsidRDefault="00000000" w:rsidP="0026297E">
      <w:pPr>
        <w:pStyle w:val="Heading1"/>
        <w:spacing w:before="0"/>
        <w:rPr>
          <w:sz w:val="36"/>
          <w:szCs w:val="36"/>
        </w:rPr>
      </w:pPr>
      <w:r w:rsidRPr="0026297E">
        <w:rPr>
          <w:sz w:val="36"/>
          <w:szCs w:val="36"/>
        </w:rPr>
        <w:t>Stakeholder Interview Questions</w:t>
      </w:r>
    </w:p>
    <w:p w14:paraId="21E78634" w14:textId="77777777" w:rsidR="004779E3" w:rsidRDefault="00000000" w:rsidP="0026297E">
      <w:pPr>
        <w:pStyle w:val="Subtitle"/>
      </w:pPr>
      <w:r>
        <w:t>Purpose: To gather insights and expectations from key stakeholders.</w:t>
      </w:r>
    </w:p>
    <w:p w14:paraId="4A144DA2" w14:textId="77777777" w:rsidR="004779E3" w:rsidRDefault="004779E3"/>
    <w:p w14:paraId="07F32A67" w14:textId="77777777" w:rsidR="004779E3" w:rsidRPr="0026297E" w:rsidRDefault="00000000">
      <w:pPr>
        <w:rPr>
          <w:sz w:val="24"/>
          <w:szCs w:val="24"/>
        </w:rPr>
      </w:pPr>
      <w:r w:rsidRPr="0026297E">
        <w:rPr>
          <w:sz w:val="24"/>
          <w:szCs w:val="24"/>
        </w:rPr>
        <w:t>1. What performance gaps are you currently seeing?</w:t>
      </w:r>
    </w:p>
    <w:p w14:paraId="2738DE81" w14:textId="77777777" w:rsidR="0026297E" w:rsidRDefault="0026297E">
      <w:pPr>
        <w:rPr>
          <w:sz w:val="24"/>
          <w:szCs w:val="24"/>
        </w:rPr>
      </w:pPr>
    </w:p>
    <w:p w14:paraId="16AE7023" w14:textId="7B207517" w:rsidR="004779E3" w:rsidRPr="0026297E" w:rsidRDefault="00000000">
      <w:pPr>
        <w:rPr>
          <w:sz w:val="24"/>
          <w:szCs w:val="24"/>
        </w:rPr>
      </w:pPr>
      <w:r w:rsidRPr="0026297E">
        <w:rPr>
          <w:sz w:val="24"/>
          <w:szCs w:val="24"/>
        </w:rPr>
        <w:t>2. What is the business impact of these gaps?</w:t>
      </w:r>
    </w:p>
    <w:p w14:paraId="24C8DF9E" w14:textId="77777777" w:rsidR="0026297E" w:rsidRDefault="0026297E">
      <w:pPr>
        <w:rPr>
          <w:sz w:val="24"/>
          <w:szCs w:val="24"/>
        </w:rPr>
      </w:pPr>
    </w:p>
    <w:p w14:paraId="3D10A377" w14:textId="4BBCCB1C" w:rsidR="004779E3" w:rsidRPr="0026297E" w:rsidRDefault="00000000">
      <w:pPr>
        <w:rPr>
          <w:sz w:val="24"/>
          <w:szCs w:val="24"/>
        </w:rPr>
      </w:pPr>
      <w:r w:rsidRPr="0026297E">
        <w:rPr>
          <w:sz w:val="24"/>
          <w:szCs w:val="24"/>
        </w:rPr>
        <w:t xml:space="preserve">3. What ideal outcomes would </w:t>
      </w:r>
      <w:proofErr w:type="gramStart"/>
      <w:r w:rsidRPr="0026297E">
        <w:rPr>
          <w:sz w:val="24"/>
          <w:szCs w:val="24"/>
        </w:rPr>
        <w:t>a successful</w:t>
      </w:r>
      <w:proofErr w:type="gramEnd"/>
      <w:r w:rsidRPr="0026297E">
        <w:rPr>
          <w:sz w:val="24"/>
          <w:szCs w:val="24"/>
        </w:rPr>
        <w:t xml:space="preserve"> training achieve?</w:t>
      </w:r>
    </w:p>
    <w:p w14:paraId="713DE929" w14:textId="77777777" w:rsidR="0026297E" w:rsidRDefault="0026297E">
      <w:pPr>
        <w:rPr>
          <w:sz w:val="24"/>
          <w:szCs w:val="24"/>
        </w:rPr>
      </w:pPr>
    </w:p>
    <w:p w14:paraId="425BE146" w14:textId="49378032" w:rsidR="004779E3" w:rsidRPr="0026297E" w:rsidRDefault="00000000">
      <w:pPr>
        <w:rPr>
          <w:sz w:val="24"/>
          <w:szCs w:val="24"/>
        </w:rPr>
      </w:pPr>
      <w:r w:rsidRPr="0026297E">
        <w:rPr>
          <w:sz w:val="24"/>
          <w:szCs w:val="24"/>
        </w:rPr>
        <w:t>4. Are there non-training factors contributing to the performance issues?</w:t>
      </w:r>
    </w:p>
    <w:p w14:paraId="3A979BB2" w14:textId="77777777" w:rsidR="0026297E" w:rsidRDefault="0026297E">
      <w:pPr>
        <w:rPr>
          <w:sz w:val="24"/>
          <w:szCs w:val="24"/>
        </w:rPr>
      </w:pPr>
    </w:p>
    <w:p w14:paraId="59DE1A7D" w14:textId="6F26B26B" w:rsidR="004779E3" w:rsidRPr="0026297E" w:rsidRDefault="00000000">
      <w:pPr>
        <w:rPr>
          <w:sz w:val="24"/>
          <w:szCs w:val="24"/>
        </w:rPr>
      </w:pPr>
      <w:r w:rsidRPr="0026297E">
        <w:rPr>
          <w:sz w:val="24"/>
          <w:szCs w:val="24"/>
        </w:rPr>
        <w:t>5. How will success be measured?</w:t>
      </w:r>
    </w:p>
    <w:p w14:paraId="6A83FFC6" w14:textId="77777777" w:rsidR="0026297E" w:rsidRDefault="0026297E">
      <w:pPr>
        <w:rPr>
          <w:sz w:val="24"/>
          <w:szCs w:val="24"/>
        </w:rPr>
      </w:pPr>
    </w:p>
    <w:p w14:paraId="38AB0201" w14:textId="653CD9FF" w:rsidR="004779E3" w:rsidRPr="0026297E" w:rsidRDefault="00000000">
      <w:pPr>
        <w:rPr>
          <w:sz w:val="24"/>
          <w:szCs w:val="24"/>
        </w:rPr>
      </w:pPr>
      <w:r w:rsidRPr="0026297E">
        <w:rPr>
          <w:sz w:val="24"/>
          <w:szCs w:val="24"/>
        </w:rPr>
        <w:t>6. Are there any organizational constraints we should know about?</w:t>
      </w:r>
    </w:p>
    <w:sectPr w:rsidR="004779E3" w:rsidRPr="0026297E" w:rsidSect="0026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664707">
    <w:abstractNumId w:val="8"/>
  </w:num>
  <w:num w:numId="2" w16cid:durableId="652678839">
    <w:abstractNumId w:val="6"/>
  </w:num>
  <w:num w:numId="3" w16cid:durableId="1754886982">
    <w:abstractNumId w:val="5"/>
  </w:num>
  <w:num w:numId="4" w16cid:durableId="678242225">
    <w:abstractNumId w:val="4"/>
  </w:num>
  <w:num w:numId="5" w16cid:durableId="1159269095">
    <w:abstractNumId w:val="7"/>
  </w:num>
  <w:num w:numId="6" w16cid:durableId="541409252">
    <w:abstractNumId w:val="3"/>
  </w:num>
  <w:num w:numId="7" w16cid:durableId="1679310281">
    <w:abstractNumId w:val="2"/>
  </w:num>
  <w:num w:numId="8" w16cid:durableId="1130780676">
    <w:abstractNumId w:val="1"/>
  </w:num>
  <w:num w:numId="9" w16cid:durableId="126800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97E"/>
    <w:rsid w:val="0029639D"/>
    <w:rsid w:val="00326F90"/>
    <w:rsid w:val="004779E3"/>
    <w:rsid w:val="00AA1D8D"/>
    <w:rsid w:val="00B47730"/>
    <w:rsid w:val="00C2595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E5161E"/>
  <w14:defaultImageDpi w14:val="300"/>
  <w15:docId w15:val="{AEF3FB0E-4F37-4BB9-AD59-A554436B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2025-07-05T17:21:00Z</dcterms:modified>
  <cp:category/>
</cp:coreProperties>
</file>