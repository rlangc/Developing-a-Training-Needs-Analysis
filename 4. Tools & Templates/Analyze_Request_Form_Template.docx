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9F466" w14:textId="77777777" w:rsidR="006F77B0" w:rsidRPr="007649EA" w:rsidRDefault="00000000" w:rsidP="007649EA">
      <w:pPr>
        <w:pStyle w:val="Heading1"/>
        <w:spacing w:before="0"/>
        <w:rPr>
          <w:sz w:val="36"/>
          <w:szCs w:val="36"/>
        </w:rPr>
      </w:pPr>
      <w:r w:rsidRPr="007649EA">
        <w:rPr>
          <w:sz w:val="36"/>
          <w:szCs w:val="36"/>
        </w:rPr>
        <w:t>Analyze Request Form Template</w:t>
      </w:r>
    </w:p>
    <w:p w14:paraId="38F1C2D9" w14:textId="77777777" w:rsidR="006F77B0" w:rsidRDefault="00000000" w:rsidP="007649EA">
      <w:pPr>
        <w:pStyle w:val="Subtitle"/>
      </w:pPr>
      <w:r>
        <w:t>Purpose: To capture key details during the initial TNA request meeting.</w:t>
      </w:r>
    </w:p>
    <w:p w14:paraId="2DCCD7D9" w14:textId="77777777" w:rsidR="006F77B0" w:rsidRDefault="006F77B0"/>
    <w:p w14:paraId="26817195" w14:textId="77777777" w:rsidR="006F77B0" w:rsidRDefault="00000000">
      <w:r>
        <w:t>1. What is the reason for the training request?</w:t>
      </w:r>
    </w:p>
    <w:p w14:paraId="6B17FE03" w14:textId="77777777" w:rsidR="007649EA" w:rsidRDefault="007649EA"/>
    <w:p w14:paraId="4EEF1B1F" w14:textId="77777777" w:rsidR="006F77B0" w:rsidRDefault="00000000">
      <w:r>
        <w:t>2. What performance issue is being observed?</w:t>
      </w:r>
    </w:p>
    <w:p w14:paraId="378C1D1C" w14:textId="77777777" w:rsidR="007649EA" w:rsidRDefault="007649EA"/>
    <w:p w14:paraId="45F064BB" w14:textId="22F54CB2" w:rsidR="006F77B0" w:rsidRDefault="00000000">
      <w:r>
        <w:t xml:space="preserve">3. What are the expected outcomes or </w:t>
      </w:r>
      <w:proofErr w:type="gramStart"/>
      <w:r>
        <w:t>success measures</w:t>
      </w:r>
      <w:proofErr w:type="gramEnd"/>
      <w:r>
        <w:t>?</w:t>
      </w:r>
    </w:p>
    <w:p w14:paraId="27C61908" w14:textId="77777777" w:rsidR="007649EA" w:rsidRDefault="007649EA"/>
    <w:p w14:paraId="32552610" w14:textId="154589D9" w:rsidR="006F77B0" w:rsidRDefault="00000000">
      <w:r>
        <w:t>4. Who are the key stakeholders and SMEs?</w:t>
      </w:r>
    </w:p>
    <w:p w14:paraId="2701CE73" w14:textId="77777777" w:rsidR="007649EA" w:rsidRDefault="007649EA"/>
    <w:p w14:paraId="07A1FC46" w14:textId="75BB2184" w:rsidR="006F77B0" w:rsidRDefault="00000000">
      <w:r>
        <w:t>5. Are there any known risks or constraints (e.g., budget, time)?</w:t>
      </w:r>
    </w:p>
    <w:p w14:paraId="0FBD0B99" w14:textId="77777777" w:rsidR="007649EA" w:rsidRDefault="007649EA"/>
    <w:p w14:paraId="6C57AF57" w14:textId="0B59D13F" w:rsidR="006F77B0" w:rsidRDefault="00000000">
      <w:r>
        <w:t>6. Is this related to existing or planned training?</w:t>
      </w:r>
    </w:p>
    <w:p w14:paraId="614DFE50" w14:textId="77777777" w:rsidR="007649EA" w:rsidRDefault="007649EA"/>
    <w:p w14:paraId="7AEE995C" w14:textId="08221ACF" w:rsidR="006F77B0" w:rsidRDefault="00000000">
      <w:r>
        <w:t>7. Who is the target training audience?</w:t>
      </w:r>
    </w:p>
    <w:p w14:paraId="6F787E6F" w14:textId="77777777" w:rsidR="007649EA" w:rsidRDefault="007649EA"/>
    <w:p w14:paraId="2E7E48E5" w14:textId="6B99344E" w:rsidR="006F77B0" w:rsidRDefault="00000000">
      <w:r>
        <w:t>8. Are any systems, technologies, or tools involved?</w:t>
      </w:r>
    </w:p>
    <w:sectPr w:rsidR="006F77B0" w:rsidSect="0096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875817">
    <w:abstractNumId w:val="8"/>
  </w:num>
  <w:num w:numId="2" w16cid:durableId="1575823553">
    <w:abstractNumId w:val="6"/>
  </w:num>
  <w:num w:numId="3" w16cid:durableId="314184644">
    <w:abstractNumId w:val="5"/>
  </w:num>
  <w:num w:numId="4" w16cid:durableId="1604991551">
    <w:abstractNumId w:val="4"/>
  </w:num>
  <w:num w:numId="5" w16cid:durableId="1146821265">
    <w:abstractNumId w:val="7"/>
  </w:num>
  <w:num w:numId="6" w16cid:durableId="547913033">
    <w:abstractNumId w:val="3"/>
  </w:num>
  <w:num w:numId="7" w16cid:durableId="855339583">
    <w:abstractNumId w:val="2"/>
  </w:num>
  <w:num w:numId="8" w16cid:durableId="97219353">
    <w:abstractNumId w:val="1"/>
  </w:num>
  <w:num w:numId="9" w16cid:durableId="49036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7B0"/>
    <w:rsid w:val="007649EA"/>
    <w:rsid w:val="009610D1"/>
    <w:rsid w:val="00AA1D8D"/>
    <w:rsid w:val="00B47730"/>
    <w:rsid w:val="00C259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A4698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2025-07-05T17:12:00Z</dcterms:modified>
  <cp:category/>
</cp:coreProperties>
</file>